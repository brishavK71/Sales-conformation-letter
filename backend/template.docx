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245A8" w14:textId="366A4EA7" w:rsidR="00542F50" w:rsidRDefault="00000000" w:rsidP="00806C05">
      <w:pPr>
        <w:tabs>
          <w:tab w:val="left" w:pos="6945"/>
        </w:tabs>
      </w:pPr>
      <w:r>
        <w:t>To,</w:t>
      </w:r>
      <w:r w:rsidR="00806C05">
        <w:t xml:space="preserve"> </w:t>
      </w:r>
      <w:r w:rsidR="00806C05">
        <w:tab/>
        <w:t xml:space="preserve">   Date: {{date}}</w:t>
      </w:r>
      <w:r>
        <w:br/>
      </w:r>
      <w:r w:rsidR="00B91B0A">
        <w:t>{{</w:t>
      </w:r>
      <w:proofErr w:type="spellStart"/>
      <w:r w:rsidR="00B91B0A">
        <w:t>receiver_name</w:t>
      </w:r>
      <w:proofErr w:type="spellEnd"/>
      <w:r w:rsidR="00B91B0A">
        <w:t>}}</w:t>
      </w:r>
      <w:r>
        <w:br/>
      </w:r>
      <w:r w:rsidR="00B91B0A">
        <w:t>{{</w:t>
      </w:r>
      <w:proofErr w:type="spellStart"/>
      <w:r w:rsidR="00B91B0A">
        <w:t>receiver_addr</w:t>
      </w:r>
      <w:proofErr w:type="spellEnd"/>
      <w:r w:rsidR="00B91B0A">
        <w:t>}}</w:t>
      </w:r>
      <w:r>
        <w:br/>
        <w:t>PAN: {{pan}}</w:t>
      </w:r>
      <w:r>
        <w:br/>
      </w:r>
      <w:r>
        <w:br/>
      </w:r>
    </w:p>
    <w:p w14:paraId="27B70584" w14:textId="77777777" w:rsidR="00542F50" w:rsidRPr="00806C05" w:rsidRDefault="00000000" w:rsidP="00806C05">
      <w:pPr>
        <w:ind w:left="2160" w:firstLine="720"/>
        <w:rPr>
          <w:u w:val="single"/>
        </w:rPr>
      </w:pPr>
      <w:r w:rsidRPr="00806C05">
        <w:rPr>
          <w:u w:val="single"/>
        </w:rPr>
        <w:t>Subject: Sales &amp; Closing Balance Confirmation</w:t>
      </w:r>
      <w:r w:rsidRPr="00806C05">
        <w:rPr>
          <w:u w:val="single"/>
        </w:rPr>
        <w:br/>
      </w:r>
    </w:p>
    <w:p w14:paraId="335B575F" w14:textId="77777777" w:rsidR="00542F50" w:rsidRDefault="00000000">
      <w:r>
        <w:t>Dear Sir/Madam,</w:t>
      </w:r>
      <w:r>
        <w:br/>
      </w:r>
    </w:p>
    <w:p w14:paraId="523396C0" w14:textId="398A0EF5" w:rsidR="00542F50" w:rsidRDefault="00000000" w:rsidP="00F65901">
      <w:pPr>
        <w:ind w:left="1440"/>
      </w:pPr>
      <w:r>
        <w:t>Kindly confirm our balance as on {{date}} as mentioned below.</w:t>
      </w:r>
      <w:r>
        <w:br/>
      </w:r>
      <w:r>
        <w:br/>
        <w:t>Opening Balance:</w:t>
      </w:r>
      <w:r w:rsidR="00F65901">
        <w:t xml:space="preserve">               </w:t>
      </w:r>
      <w:r w:rsidR="00F62654">
        <w:tab/>
      </w:r>
      <w:r w:rsidR="00B91B0A">
        <w:t>{{</w:t>
      </w:r>
      <w:proofErr w:type="spellStart"/>
      <w:r w:rsidR="00B91B0A">
        <w:t>opening_balance</w:t>
      </w:r>
      <w:proofErr w:type="spellEnd"/>
      <w:r w:rsidR="00B91B0A">
        <w:t>}}</w:t>
      </w:r>
      <w:r>
        <w:br/>
        <w:t xml:space="preserve">Total Sales: </w:t>
      </w:r>
      <w:r w:rsidR="00F65901">
        <w:t xml:space="preserve">                             </w:t>
      </w:r>
      <w:r w:rsidR="00F62654">
        <w:tab/>
      </w:r>
      <w:r w:rsidR="00B91B0A">
        <w:t>{{</w:t>
      </w:r>
      <w:proofErr w:type="spellStart"/>
      <w:r w:rsidR="00B91B0A">
        <w:t>total_sales</w:t>
      </w:r>
      <w:proofErr w:type="spellEnd"/>
      <w:r w:rsidR="00B91B0A">
        <w:t>}}</w:t>
      </w:r>
      <w:r>
        <w:br/>
        <w:t xml:space="preserve">Closing Balance: </w:t>
      </w:r>
      <w:r w:rsidR="00F65901">
        <w:t xml:space="preserve">                   </w:t>
      </w:r>
      <w:r w:rsidR="00F62654">
        <w:tab/>
      </w:r>
      <w:r w:rsidR="00B91B0A">
        <w:t>{{</w:t>
      </w:r>
      <w:proofErr w:type="spellStart"/>
      <w:r w:rsidR="00B91B0A">
        <w:t>closing_balance</w:t>
      </w:r>
      <w:proofErr w:type="spellEnd"/>
      <w:r w:rsidR="00B91B0A">
        <w:t>}}</w:t>
      </w:r>
      <w:r>
        <w:br/>
      </w:r>
    </w:p>
    <w:p w14:paraId="340CAB50" w14:textId="6C8E2DF2" w:rsidR="00806C05" w:rsidRDefault="00571518" w:rsidP="00806C05">
      <w:r w:rsidRPr="00571518">
        <w:t>Kindly confirm the above-mentioned balance within 7 days of receipt of this letter and please send another copy of the verified statement otherwise it will be presumed that the balance shown by us is correct.</w:t>
      </w:r>
      <w:r>
        <w:br/>
      </w:r>
    </w:p>
    <w:p w14:paraId="202B2948" w14:textId="2FE9A333" w:rsidR="00542F50" w:rsidRDefault="00000000" w:rsidP="00806C05">
      <w:pPr>
        <w:ind w:left="5760"/>
      </w:pPr>
      <w:r>
        <w:t xml:space="preserve">Receiver Name: </w:t>
      </w:r>
      <w:r>
        <w:br/>
        <w:t xml:space="preserve">Signature: </w:t>
      </w:r>
      <w:r>
        <w:br/>
        <w:t xml:space="preserve">Date: </w:t>
      </w:r>
      <w:r>
        <w:br/>
      </w:r>
    </w:p>
    <w:p w14:paraId="4965B080" w14:textId="77777777" w:rsidR="00806C05" w:rsidRDefault="00000000">
      <w:r>
        <w:br/>
        <w:t>Thanks &amp; Regards,</w:t>
      </w:r>
    </w:p>
    <w:p w14:paraId="32DB675B" w14:textId="31C76475" w:rsidR="00542F50" w:rsidRDefault="00000000">
      <w:r>
        <w:t>SITASMA SUPPLIERS</w:t>
      </w:r>
    </w:p>
    <w:p w14:paraId="38836C7F" w14:textId="77777777" w:rsidR="00806C05" w:rsidRDefault="00806C05"/>
    <w:p w14:paraId="276CD957" w14:textId="5D30E9BA" w:rsidR="00806C05" w:rsidRDefault="00806C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4D04C" wp14:editId="11A784A8">
                <wp:simplePos x="0" y="0"/>
                <wp:positionH relativeFrom="column">
                  <wp:posOffset>-9525</wp:posOffset>
                </wp:positionH>
                <wp:positionV relativeFrom="paragraph">
                  <wp:posOffset>111125</wp:posOffset>
                </wp:positionV>
                <wp:extent cx="1371600" cy="9525"/>
                <wp:effectExtent l="0" t="0" r="19050" b="28575"/>
                <wp:wrapNone/>
                <wp:docPr id="6132290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98406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75pt" to="107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" strokecolor="black [3200]" strokeweight=".5pt">
                <v:stroke dashstyle="dash"/>
              </v:line>
            </w:pict>
          </mc:Fallback>
        </mc:AlternateContent>
      </w:r>
    </w:p>
    <w:sectPr w:rsidR="00806C05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CA5EE" w14:textId="77777777" w:rsidR="00ED633F" w:rsidRDefault="00ED633F" w:rsidP="00806C05">
      <w:pPr>
        <w:spacing w:after="0" w:line="240" w:lineRule="auto"/>
      </w:pPr>
      <w:r>
        <w:separator/>
      </w:r>
    </w:p>
  </w:endnote>
  <w:endnote w:type="continuationSeparator" w:id="0">
    <w:p w14:paraId="236B0405" w14:textId="77777777" w:rsidR="00ED633F" w:rsidRDefault="00ED633F" w:rsidP="0080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53730" w14:textId="77777777" w:rsidR="00C851FD" w:rsidRDefault="00C85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3FFFB" w14:textId="77777777" w:rsidR="00C851FD" w:rsidRDefault="00C85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F97BE" w14:textId="77777777" w:rsidR="00C851FD" w:rsidRDefault="00C85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43197" w14:textId="77777777" w:rsidR="00ED633F" w:rsidRDefault="00ED633F" w:rsidP="00806C05">
      <w:pPr>
        <w:spacing w:after="0" w:line="240" w:lineRule="auto"/>
      </w:pPr>
      <w:r>
        <w:separator/>
      </w:r>
    </w:p>
  </w:footnote>
  <w:footnote w:type="continuationSeparator" w:id="0">
    <w:p w14:paraId="4924E6E1" w14:textId="77777777" w:rsidR="00ED633F" w:rsidRDefault="00ED633F" w:rsidP="0080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AE6F4" w14:textId="77777777" w:rsidR="00C851FD" w:rsidRDefault="00C851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32" w:type="dxa"/>
      <w:tblInd w:w="-578" w:type="dxa"/>
      <w:tblLook w:val="04A0" w:firstRow="1" w:lastRow="0" w:firstColumn="1" w:lastColumn="0" w:noHBand="0" w:noVBand="1"/>
    </w:tblPr>
    <w:tblGrid>
      <w:gridCol w:w="10532"/>
    </w:tblGrid>
    <w:tr w:rsidR="00806C05" w14:paraId="26AF800B" w14:textId="77777777" w:rsidTr="00C851FD">
      <w:trPr>
        <w:trHeight w:val="1273"/>
      </w:trPr>
      <w:tc>
        <w:tcPr>
          <w:tcW w:w="10532" w:type="dxa"/>
        </w:tcPr>
        <w:p w14:paraId="58DCB8EF" w14:textId="77777777" w:rsidR="00806C05" w:rsidRDefault="00806C05" w:rsidP="00806C05">
          <w:pPr>
            <w:jc w:val="center"/>
          </w:pPr>
          <w:r w:rsidRPr="00806C05">
            <w:rPr>
              <w:rFonts w:ascii="Calibri" w:hAnsi="Calibri"/>
              <w:b/>
              <w:bCs/>
              <w:sz w:val="32"/>
              <w:szCs w:val="32"/>
            </w:rPr>
            <w:t>SITASMA SUPPLIERS</w:t>
          </w:r>
          <w:r>
            <w:rPr>
              <w:rFonts w:ascii="Calibri" w:hAnsi="Calibri"/>
            </w:rPr>
            <w:br/>
            <w:t>Hetauda-4</w:t>
          </w:r>
          <w:r>
            <w:rPr>
              <w:rFonts w:ascii="Calibri" w:hAnsi="Calibri"/>
            </w:rPr>
            <w:br/>
            <w:t>Phone: 9845061905</w:t>
          </w:r>
          <w:r>
            <w:rPr>
              <w:rFonts w:ascii="Calibri" w:hAnsi="Calibri"/>
            </w:rPr>
            <w:br/>
            <w:t>PAN: 121525719</w:t>
          </w:r>
        </w:p>
      </w:tc>
    </w:tr>
  </w:tbl>
  <w:p w14:paraId="3E1BBDB1" w14:textId="77777777" w:rsidR="00806C05" w:rsidRDefault="00806C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060B0" w14:textId="77777777" w:rsidR="00C851FD" w:rsidRDefault="00C85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6634614">
    <w:abstractNumId w:val="8"/>
  </w:num>
  <w:num w:numId="2" w16cid:durableId="1068110875">
    <w:abstractNumId w:val="6"/>
  </w:num>
  <w:num w:numId="3" w16cid:durableId="752974308">
    <w:abstractNumId w:val="5"/>
  </w:num>
  <w:num w:numId="4" w16cid:durableId="1615559020">
    <w:abstractNumId w:val="4"/>
  </w:num>
  <w:num w:numId="5" w16cid:durableId="101191549">
    <w:abstractNumId w:val="7"/>
  </w:num>
  <w:num w:numId="6" w16cid:durableId="2036615361">
    <w:abstractNumId w:val="3"/>
  </w:num>
  <w:num w:numId="7" w16cid:durableId="1453086227">
    <w:abstractNumId w:val="2"/>
  </w:num>
  <w:num w:numId="8" w16cid:durableId="93332442">
    <w:abstractNumId w:val="1"/>
  </w:num>
  <w:num w:numId="9" w16cid:durableId="121407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245B"/>
    <w:rsid w:val="00311DBF"/>
    <w:rsid w:val="00326F90"/>
    <w:rsid w:val="003F36B0"/>
    <w:rsid w:val="00542F50"/>
    <w:rsid w:val="00571518"/>
    <w:rsid w:val="00691BA1"/>
    <w:rsid w:val="007A64AF"/>
    <w:rsid w:val="00806C05"/>
    <w:rsid w:val="00867898"/>
    <w:rsid w:val="00A11B06"/>
    <w:rsid w:val="00AA1D8D"/>
    <w:rsid w:val="00AE390B"/>
    <w:rsid w:val="00B304B9"/>
    <w:rsid w:val="00B47730"/>
    <w:rsid w:val="00B91B0A"/>
    <w:rsid w:val="00BF1AD5"/>
    <w:rsid w:val="00C851FD"/>
    <w:rsid w:val="00CA198A"/>
    <w:rsid w:val="00CB0664"/>
    <w:rsid w:val="00CE7D16"/>
    <w:rsid w:val="00D35BA8"/>
    <w:rsid w:val="00DF587A"/>
    <w:rsid w:val="00ED633F"/>
    <w:rsid w:val="00F62654"/>
    <w:rsid w:val="00F65901"/>
    <w:rsid w:val="00F853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40333"/>
  <w14:defaultImageDpi w14:val="300"/>
  <w15:docId w15:val="{3235A2D8-E732-4D8A-AF98-FB82F011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Brishav Kuikel</cp:lastModifiedBy>
  <cp:revision>9</cp:revision>
  <dcterms:created xsi:type="dcterms:W3CDTF">2025-07-26T09:15:00Z</dcterms:created>
  <dcterms:modified xsi:type="dcterms:W3CDTF">2025-07-28T16:13:00Z</dcterms:modified>
  <cp:category/>
</cp:coreProperties>
</file>