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45" w:leader="none"/>
        </w:tabs>
        <w:rPr/>
      </w:pPr>
      <w:r>
        <w:rPr/>
        <w:t xml:space="preserve"> </w:t>
      </w:r>
      <w:r>
        <w:rPr/>
        <w:tab/>
        <w:t xml:space="preserve">   Date: DATE</w:t>
        <w:br/>
        <w:t>M/S: RECEIVER_NAME</w:t>
        <w:tab/>
        <w:br/>
        <w:t>ADDRESS: RECEIVER_ADDRESS</w:t>
        <w:br/>
        <w:t>PanNo. : PAN</w:t>
        <w:br/>
        <w:br/>
      </w:r>
    </w:p>
    <w:p>
      <w:pPr>
        <w:pStyle w:val="Normal"/>
        <w:ind w:left="2160" w:firstLine="720"/>
        <w:rPr>
          <w:u w:val="single"/>
        </w:rPr>
      </w:pPr>
      <w:r>
        <w:rPr>
          <w:u w:val="single"/>
        </w:rPr>
        <w:t>Subject: Sales &amp; Closing Balance Confirmation</w:t>
        <w:br/>
      </w:r>
    </w:p>
    <w:p>
      <w:pPr>
        <w:pStyle w:val="Normal"/>
        <w:rPr/>
      </w:pPr>
      <w:r>
        <w:rPr/>
        <w:t>Dear Sir/Madam,</w:t>
        <w:br/>
      </w:r>
    </w:p>
    <w:p>
      <w:pPr>
        <w:pStyle w:val="Normal"/>
        <w:ind w:left="1440" w:hanging="0"/>
        <w:rPr/>
      </w:pPr>
      <w:r>
        <w:rPr/>
        <w:t>Kindly confirm our balance as on DATE as mentioned below.</w:t>
        <w:br/>
        <w:br/>
        <w:t xml:space="preserve">Opening Balance:               </w:t>
        <w:tab/>
        <w:t>OPENING_BALANCE</w:t>
        <w:tab/>
        <w:br/>
        <w:t xml:space="preserve">Total Sales:                              </w:t>
        <w:tab/>
        <w:t>TOTAL_SALES</w:t>
        <w:br/>
        <w:t xml:space="preserve">Closing Balance:                    </w:t>
        <w:tab/>
        <w:t>CLOSING_BALANCE</w:t>
        <w:br/>
      </w:r>
    </w:p>
    <w:p>
      <w:pPr>
        <w:pStyle w:val="Normal"/>
        <w:rPr/>
      </w:pPr>
      <w:r>
        <w:rPr/>
        <w:t>Kindly confirm the above-mentioned balance within 7 days of receipt of this letter and please send another copy of the verified statement otherwise it will be presumed that the balance shown by us is correct.</w:t>
        <w:br/>
      </w:r>
    </w:p>
    <w:p>
      <w:pPr>
        <w:pStyle w:val="Normal"/>
        <w:ind w:left="5760" w:hanging="0"/>
        <w:rPr/>
      </w:pPr>
      <w:r>
        <w:rPr/>
        <w:t xml:space="preserve">Receiver Name: </w:t>
        <w:br/>
        <w:t xml:space="preserve">Signature: </w:t>
        <w:br/>
        <w:t xml:space="preserve">Date: </w:t>
        <w:br/>
      </w:r>
    </w:p>
    <w:p>
      <w:pPr>
        <w:pStyle w:val="Normal"/>
        <w:rPr/>
      </w:pPr>
      <w:r>
        <w:rPr/>
        <w:br/>
        <w:t>Thanks &amp; Regards,</w:t>
      </w:r>
    </w:p>
    <w:p>
      <w:pPr>
        <w:pStyle w:val="Normal"/>
        <w:rPr/>
      </w:pPr>
      <w:r>
        <w:rPr/>
        <w:t>Yours Sincerely</w:t>
      </w:r>
    </w:p>
    <w:p>
      <w:pPr>
        <w:pStyle w:val="Normal"/>
        <w:rPr/>
      </w:pPr>
      <w:r>
        <w:rPr/>
        <w:t>SITASMA SUPPLIERS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3175" distB="3175" distL="3175" distR="3810" simplePos="0" locked="0" layoutInCell="0" allowOverlap="1" relativeHeight="2" wp14:anchorId="4A24D04C">
                <wp:simplePos x="0" y="0"/>
                <wp:positionH relativeFrom="column">
                  <wp:posOffset>-9525</wp:posOffset>
                </wp:positionH>
                <wp:positionV relativeFrom="paragraph">
                  <wp:posOffset>111125</wp:posOffset>
                </wp:positionV>
                <wp:extent cx="1371600" cy="9525"/>
                <wp:effectExtent l="3175" t="3175" r="3810" b="3175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8.75pt" to="107.2pt,9.45pt" ID="Straight Connector 2" stroked="t" o:allowincell="f" style="position:absolute;flip:y" wp14:anchorId="4A24D04C">
                <v:stroke color="black" weight="648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2" w:type="dxa"/>
      <w:jc w:val="left"/>
      <w:tblInd w:w="-57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532"/>
    </w:tblGrid>
    <w:tr>
      <w:trPr>
        <w:trHeight w:val="1273" w:hRule="atLeast"/>
      </w:trPr>
      <w:tc>
        <w:tcPr>
          <w:tcW w:w="10532" w:type="dxa"/>
          <w:tcBorders/>
        </w:tcPr>
        <w:p>
          <w:pPr>
            <w:pStyle w:val="Normal"/>
            <w:widowControl w:val="false"/>
            <w:spacing w:before="0" w:after="200"/>
            <w:jc w:val="center"/>
            <w:rPr/>
          </w:pPr>
          <w:r>
            <w:rPr>
              <w:rFonts w:ascii="Calibri" w:hAnsi="Calibri"/>
              <w:b/>
              <w:bCs/>
              <w:sz w:val="32"/>
              <w:szCs w:val="32"/>
            </w:rPr>
            <w:t>SITASMA SUPPLIERS</w:t>
          </w:r>
          <w:r>
            <w:rPr>
              <w:rFonts w:ascii="Calibri" w:hAnsi="Calibri"/>
            </w:rPr>
            <w:br/>
            <w:t>Hetauda-4</w:t>
            <w:br/>
            <w:t>Phone: 9845061905</w:t>
            <w:br/>
            <w:t xml:space="preserve">PAN: </w:t>
          </w:r>
          <w:bookmarkStart w:id="0" w:name="docs-internal-guid-780a1350-7fff-2a42-70"/>
          <w:bookmarkEnd w:id="0"/>
          <w:r>
            <w:rPr>
              <w:rFonts w:ascii="Calibri;sans-serif" w:hAnsi="Calibri;sans-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  <w:shd w:fill="auto" w:val="clear"/>
            </w:rPr>
            <w:t>112515719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2" w:type="dxa"/>
      <w:jc w:val="left"/>
      <w:tblInd w:w="-57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532"/>
    </w:tblGrid>
    <w:tr>
      <w:trPr>
        <w:trHeight w:val="1273" w:hRule="atLeast"/>
      </w:trPr>
      <w:tc>
        <w:tcPr>
          <w:tcW w:w="10532" w:type="dxa"/>
          <w:tcBorders/>
        </w:tcPr>
        <w:p>
          <w:pPr>
            <w:pStyle w:val="Normal"/>
            <w:widowControl w:val="false"/>
            <w:spacing w:before="0" w:after="200"/>
            <w:jc w:val="center"/>
            <w:rPr/>
          </w:pPr>
          <w:r>
            <w:rPr>
              <w:rFonts w:ascii="Calibri" w:hAnsi="Calibri"/>
              <w:b/>
              <w:bCs/>
              <w:sz w:val="32"/>
              <w:szCs w:val="32"/>
            </w:rPr>
            <w:t>SITASMA SUPPLIERS</w:t>
          </w:r>
          <w:r>
            <w:rPr>
              <w:rFonts w:ascii="Calibri" w:hAnsi="Calibri"/>
            </w:rPr>
            <w:br/>
            <w:t>Hetauda-4</w:t>
            <w:br/>
            <w:t>Phone: 9845061905</w:t>
            <w:br/>
            <w:t xml:space="preserve">PAN: </w:t>
          </w:r>
          <w:bookmarkStart w:id="1" w:name="docs-internal-guid-780a1350-7fff-2a42-70"/>
          <w:bookmarkEnd w:id="1"/>
          <w:r>
            <w:rPr>
              <w:rFonts w:ascii="Calibri;sans-serif" w:hAnsi="Calibri;sans-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  <w:shd w:fill="auto" w:val="clear"/>
            </w:rPr>
            <w:t>112515719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LibreOffice/7.3.7.2$Linux_X86_64 LibreOffice_project/30$Build-2</Application>
  <AppVersion>15.0000</AppVersion>
  <Pages>1</Pages>
  <Words>96</Words>
  <Characters>599</Characters>
  <CharactersWithSpaces>768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2025-07-26T09:15:00Z</dcterms:created>
  <dc:creator>python-docx</dc:creator>
  <dc:description>generated by python-docx</dc:description>
  <dc:language>en-US</dc:language>
  <cp:lastModifiedBy/>
  <dcterms:modified xsi:type="dcterms:W3CDTF">2025-07-29T15:51:38Z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